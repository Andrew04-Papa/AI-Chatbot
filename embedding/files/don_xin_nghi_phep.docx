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CONG HOA XA HOI CHU NGHIA VIET NAM</w:t>
      </w:r>
    </w:p>
    <w:p>
      <w:r>
        <w:t>Doc lap - Tu do - Hanh phuc</w:t>
      </w:r>
    </w:p>
    <w:p>
      <w:r>
        <w:t>-----------------------------</w:t>
        <w:br/>
      </w:r>
    </w:p>
    <w:p>
      <w:pPr>
        <w:pStyle w:val="Heading1"/>
      </w:pPr>
      <w:r>
        <w:t>DON XIN NGHI PHEP</w:t>
      </w:r>
    </w:p>
    <w:p>
      <w:r>
        <w:t>Kinh gui: Ban Giam doc Cong ty</w:t>
        <w:br/>
      </w:r>
    </w:p>
    <w:p>
      <w:r>
        <w:t>Toi ten la: ..................................................</w:t>
      </w:r>
    </w:p>
    <w:p>
      <w:r>
        <w:t>Bo phan: ....................................................</w:t>
      </w:r>
    </w:p>
    <w:p>
      <w:r>
        <w:t>Nay toi lam don nay xin phep duoc nghi tu ngay ...... den ngay ......</w:t>
      </w:r>
    </w:p>
    <w:p>
      <w:r>
        <w:t>Ly do: ......................................................................................</w:t>
      </w:r>
    </w:p>
    <w:p>
      <w:r>
        <w:t>Trong thoi gian nghi phep, toi se ban giao cong viec lai cho: ......................</w:t>
      </w:r>
    </w:p>
    <w:p>
      <w:r>
        <w:br/>
        <w:t>Rat mong Ban Giam doc xem xet va chap thuan.</w:t>
      </w:r>
    </w:p>
    <w:p>
      <w:r>
        <w:br/>
        <w:t>Tran trong cam on!</w:t>
      </w:r>
    </w:p>
    <w:p>
      <w:r>
        <w:br/>
        <w:t>....... , ngay ... thang ... nam ...</w:t>
      </w:r>
    </w:p>
    <w:p>
      <w:r>
        <w:t>Nguoi lam don</w:t>
      </w:r>
    </w:p>
    <w:p>
      <w:r>
        <w:t>(Ky va ghi ro ho ten)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